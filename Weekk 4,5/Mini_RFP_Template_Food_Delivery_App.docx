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📝 Mini RFP Template – Food Delivery App</w:t>
      </w:r>
    </w:p>
    <w:p>
      <w:pPr>
        <w:pStyle w:val="Heading2"/>
      </w:pPr>
      <w:r>
        <w:t>1. Project Overview</w:t>
      </w:r>
    </w:p>
    <w:p>
      <w:r>
        <w:t>We are seeking a qualified vendor to provide [Service Name] for our Food Delivery Application. The solution should meet performance, cost-efficiency, and integration requirements.</w:t>
      </w:r>
    </w:p>
    <w:p>
      <w:pPr>
        <w:pStyle w:val="Heading2"/>
      </w:pPr>
      <w:r>
        <w:t>2. Company Background</w:t>
      </w:r>
    </w:p>
    <w:p>
      <w:r>
        <w:t>Our team is building a modern, scalable food delivery platform targeted at urban users. We are currently in the planning phase and expect to go live in the next quarter.</w:t>
      </w:r>
    </w:p>
    <w:p>
      <w:pPr>
        <w:pStyle w:val="Heading2"/>
      </w:pPr>
      <w:r>
        <w:t>3. Scope of Work</w:t>
      </w:r>
    </w:p>
    <w:p>
      <w:r>
        <w:t>The vendor will be responsible for delivering the following:</w:t>
      </w:r>
    </w:p>
    <w:p>
      <w:r>
        <w:t>- Hosting environment setup and support</w:t>
        <w:br/>
        <w:t>- Integration with our existing APIs</w:t>
        <w:br/>
        <w:t>- High availability and 99.9% uptime guarantee</w:t>
        <w:br/>
        <w:t>- Monitoring and logging setup</w:t>
        <w:br/>
        <w:t>- Ongoing support and maintenance</w:t>
      </w:r>
    </w:p>
    <w:p>
      <w:pPr>
        <w:pStyle w:val="Heading2"/>
      </w:pPr>
      <w:r>
        <w:t>4. Proposal Requirements</w:t>
      </w:r>
    </w:p>
    <w:p>
      <w:r>
        <w:t>Please include the following in your proposal:</w:t>
      </w:r>
    </w:p>
    <w:p>
      <w:r>
        <w:t>- Company profile</w:t>
        <w:br/>
        <w:t>- Relevant experience</w:t>
        <w:br/>
        <w:t>- Technical approach</w:t>
        <w:br/>
        <w:t>- Estimated costs and pricing model</w:t>
        <w:br/>
        <w:t>- Delivery timeline</w:t>
        <w:br/>
        <w:t>- Support and warranty terms</w:t>
      </w:r>
    </w:p>
    <w:p>
      <w:pPr>
        <w:pStyle w:val="Heading2"/>
      </w:pPr>
      <w:r>
        <w:t>5. Evaluation Criteria</w:t>
      </w:r>
    </w:p>
    <w:p>
      <w:r>
        <w:t>Proposals will be evaluated based on:</w:t>
      </w:r>
    </w:p>
    <w:p>
      <w:r>
        <w:t>- Cost effectiveness</w:t>
        <w:br/>
        <w:t>- Technical expertise</w:t>
        <w:br/>
        <w:t>- Delivery timeline</w:t>
        <w:br/>
        <w:t>- References and past performance</w:t>
      </w:r>
    </w:p>
    <w:p>
      <w:pPr>
        <w:pStyle w:val="Heading2"/>
      </w:pPr>
      <w:r>
        <w:t>6. Submission Details</w:t>
      </w:r>
    </w:p>
    <w:p>
      <w:r>
        <w:t>All proposals must be submitted by: [Insert Deadline]</w:t>
      </w:r>
    </w:p>
    <w:p>
      <w:r>
        <w:t>Contact Email: [your-email@example.com]</w:t>
      </w:r>
    </w:p>
    <w:p>
      <w:r>
        <w:br/>
        <w:t>We look forward to reviewing your proposal.</w:t>
        <w:br/>
        <w:br/>
        <w:t>Sincerely,</w:t>
        <w:br/>
        <w:t>The Project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